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Fake News Detection using Machine Learning</w:t>
      </w:r>
    </w:p>
    <w:p>
      <w:pPr>
        <w:pStyle w:val="Heading1"/>
      </w:pPr>
      <w:r>
        <w:t>1. Abstract</w:t>
      </w:r>
    </w:p>
    <w:p>
      <w:r>
        <w:t xml:space="preserve">This project aims to detect fake news articles using machine learning algorithms. </w:t>
        <w:br/>
        <w:t xml:space="preserve">With the rise of misinformation, a reliable model that can automatically detect fake news is highly valuable. </w:t>
        <w:br/>
        <w:t>The dataset used includes both fake and real news, and the model is trained using logistic regression.</w:t>
      </w:r>
    </w:p>
    <w:p>
      <w:pPr>
        <w:pStyle w:val="Heading1"/>
      </w:pPr>
      <w:r>
        <w:t>2. Introduction</w:t>
      </w:r>
    </w:p>
    <w:p>
      <w:r>
        <w:t xml:space="preserve">Fake news detection is the process of classifying news content as real or fake. </w:t>
        <w:br/>
        <w:t>Machine learning models can assist in this task by learning patterns in text data that distinguish fake news from real news.</w:t>
      </w:r>
    </w:p>
    <w:p>
      <w:pPr>
        <w:pStyle w:val="Heading1"/>
      </w:pPr>
      <w:r>
        <w:t>3. Dataset Information</w:t>
      </w:r>
    </w:p>
    <w:p>
      <w:r>
        <w:t>The dataset was taken from Kaggle and contains two CSV files: Fake.csv and True.csv.</w:t>
        <w:br/>
        <w:t>Each file contains the text of the news article and other metadata. Labels are assigned manually (0 for fake, 1 for real).</w:t>
      </w:r>
    </w:p>
    <w:p>
      <w:pPr>
        <w:pStyle w:val="Heading1"/>
      </w:pPr>
      <w:r>
        <w:t>4. Tools and Libraries</w:t>
      </w:r>
    </w:p>
    <w:p>
      <w:r>
        <w:t>- Python</w:t>
        <w:br/>
        <w:t>- Pandas</w:t>
        <w:br/>
        <w:t>- NumPy</w:t>
        <w:br/>
        <w:t>- Scikit-learn</w:t>
        <w:br/>
        <w:t>- Matplotlib</w:t>
        <w:br/>
        <w:t>- Seaborn</w:t>
        <w:br/>
        <w:t>- Streamlit (for deployment)</w:t>
      </w:r>
    </w:p>
    <w:p>
      <w:pPr>
        <w:pStyle w:val="Heading1"/>
      </w:pPr>
      <w:r>
        <w:t>5. Data Preprocessing</w:t>
      </w:r>
    </w:p>
    <w:p>
      <w:r>
        <w:t>The text data was cleaned and transformed using TF-IDF Vectorizer to convert textual data into numerical features.</w:t>
        <w:br/>
        <w:t>Stopwords were removed and the data was split into training and test sets.</w:t>
      </w:r>
    </w:p>
    <w:p>
      <w:pPr>
        <w:pStyle w:val="Heading1"/>
      </w:pPr>
      <w:r>
        <w:t>6. Machine Learning Model</w:t>
      </w:r>
    </w:p>
    <w:p>
      <w:r>
        <w:t>A Logistic Regression model was trained on the TF-IDF features. The model achieved an accuracy of over 98% on the test data.</w:t>
        <w:br/>
        <w:t>It was able to effectively distinguish between fake and real news articles.</w:t>
      </w:r>
    </w:p>
    <w:p>
      <w:pPr>
        <w:pStyle w:val="Heading1"/>
      </w:pPr>
      <w:r>
        <w:t>7. Evaluation</w:t>
      </w:r>
    </w:p>
    <w:p>
      <w:r>
        <w:t xml:space="preserve">The model was evaluated using accuracy, confusion matrix, and classification report. </w:t>
        <w:br/>
        <w:t>A confusion matrix was plotted to visualize the performance.</w:t>
      </w:r>
    </w:p>
    <w:p>
      <w:pPr>
        <w:pStyle w:val="Heading1"/>
      </w:pPr>
      <w:r>
        <w:t>8. Conclusion</w:t>
      </w:r>
    </w:p>
    <w:p>
      <w:r>
        <w:t>The project successfully demonstrates that machine learning techniques can be effectively used for fake news detection.</w:t>
        <w:br/>
        <w:t>The high accuracy indicates the potential of these models in real-world applications.</w:t>
      </w:r>
    </w:p>
    <w:p>
      <w:pPr>
        <w:pStyle w:val="Heading1"/>
      </w:pPr>
      <w:r>
        <w:t>9. References</w:t>
      </w:r>
    </w:p>
    <w:p>
      <w:r>
        <w:t>Dataset: https://www.kaggle.com/datasets/clmentbisaillon/fake-and-real-news-dataset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